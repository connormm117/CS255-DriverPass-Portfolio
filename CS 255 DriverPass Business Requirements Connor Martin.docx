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61D3143" w:rsidP="581E3CA8" w:rsidRDefault="261D3143" w14:paraId="1E1973BD" w14:textId="45070C9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81E3CA8" w:rsidR="261D3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Connor Martin</w:t>
      </w:r>
      <w:r>
        <w:br/>
      </w:r>
      <w:r w:rsidRPr="581E3CA8" w:rsidR="261D3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1E3CA8" w:rsidR="261D3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255 – System Analysis and Design</w:t>
      </w:r>
      <w:r>
        <w:br/>
      </w:r>
      <w:r w:rsidRPr="581E3CA8" w:rsidR="261D3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1E3CA8" w:rsidR="261D3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 One: Business Requirements Document</w:t>
      </w:r>
      <w:r>
        <w:br/>
      </w:r>
      <w:r w:rsidRPr="581E3CA8" w:rsidR="261D3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1E3CA8" w:rsidR="261D3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DriverPass</w:t>
      </w:r>
      <w:r w:rsidRPr="581E3CA8" w:rsidR="261D3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System</w:t>
      </w:r>
      <w:r>
        <w:br/>
      </w:r>
      <w:r w:rsidRPr="581E3CA8" w:rsidR="261D3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07/26/2025</w:t>
      </w:r>
    </w:p>
    <w:p xmlns:wp14="http://schemas.microsoft.com/office/word/2010/wordml" w:rsidP="581E3CA8" w14:paraId="08F8D185" wp14:textId="2DBCE9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 Components and Design</w:t>
      </w:r>
    </w:p>
    <w:p xmlns:wp14="http://schemas.microsoft.com/office/word/2010/wordml" w:rsidP="581E3CA8" w14:paraId="672A6659" wp14:textId="3689E77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Purpose</w:t>
      </w:r>
    </w:p>
    <w:p xmlns:wp14="http://schemas.microsoft.com/office/word/2010/wordml" w:rsidP="581E3CA8" w14:paraId="2698FF3F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The purpose of this system is to provide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a complete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training experience for customers preparing for their driving test, including online practice exams, scheduling driving lessons, and tracking progress.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The client,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, wants a system that allows students to take practice tests, book driving lessons, and track progress with ease.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must support both web and mobile access to accommodate users on various devices.</w:t>
      </w:r>
    </w:p>
    <w:p xmlns:wp14="http://schemas.microsoft.com/office/word/2010/wordml" w:rsidP="581E3CA8" w14:paraId="15DC1D99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 Background</w:t>
      </w:r>
    </w:p>
    <w:p xmlns:wp14="http://schemas.microsoft.com/office/word/2010/wordml" w:rsidP="581E3CA8" w14:paraId="18549B78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identified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a gap in the market due to the high DMV test failure rate.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company aims to provide flexible, cloud-based tools for training, scheduling, and feedback.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must support multiple user types and handle package options, scheduling, and DMV integration.</w:t>
      </w:r>
    </w:p>
    <w:p xmlns:wp14="http://schemas.microsoft.com/office/word/2010/wordml" w:rsidP="581E3CA8" w14:paraId="1599ACD3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Objectives</w:t>
      </w: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Goals</w:t>
      </w:r>
    </w:p>
    <w:p xmlns:wp14="http://schemas.microsoft.com/office/word/2010/wordml" w:rsidP="581E3CA8" w14:paraId="07621404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Enable online scheduling and cancellation of driving lessons.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Provide real-time access to practice test results and driving progress.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Allow IT admins to manage roles, reset passwords, and oversee account access.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Ensure flexibility for future package updates and secure payment processing.</w:t>
      </w:r>
    </w:p>
    <w:p xmlns:wp14="http://schemas.microsoft.com/office/word/2010/wordml" w:rsidP="581E3CA8" w14:paraId="3A0E018C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Requirements</w:t>
      </w:r>
    </w:p>
    <w:p xmlns:wp14="http://schemas.microsoft.com/office/word/2010/wordml" w:rsidP="581E3CA8" w14:paraId="0B74EA90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Nonfunctional Requirements</w:t>
      </w:r>
    </w:p>
    <w:p xmlns:wp14="http://schemas.microsoft.com/office/word/2010/wordml" w:rsidP="581E3CA8" w14:paraId="14AAE3A3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Performance Requirements</w:t>
      </w:r>
    </w:p>
    <w:p xmlns:wp14="http://schemas.microsoft.com/office/word/2010/wordml" w:rsidP="581E3CA8" w14:paraId="7647A764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must be accessible via web browsers and mobile devices.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It should be hosted in the cloud with high availability and minimal downtime.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System performance must support concurrent users without lag or error.</w:t>
      </w:r>
    </w:p>
    <w:p xmlns:wp14="http://schemas.microsoft.com/office/word/2010/wordml" w:rsidP="581E3CA8" w14:paraId="394BD5D4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Platform Constraints</w:t>
      </w:r>
    </w:p>
    <w:p xmlns:wp14="http://schemas.microsoft.com/office/word/2010/wordml" w:rsidP="581E3CA8" w14:paraId="22449C6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Web-based/cloud-based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Back end must support integration with DMV updates and relational databases.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Must support secure logins and encrypted data storage.</w:t>
      </w:r>
    </w:p>
    <w:p xmlns:wp14="http://schemas.microsoft.com/office/word/2010/wordml" w:rsidP="581E3CA8" w14:paraId="1DCB32B6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Accuracy and Precision</w:t>
      </w:r>
    </w:p>
    <w:p xmlns:wp14="http://schemas.microsoft.com/office/word/2010/wordml" w:rsidP="581E3CA8" w14:paraId="452B5C22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Role-based access must be enforced.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Admins must be notified of failed login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attempts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or errors.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Inputs such as scheduling and test submissions must be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logged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with time stamps.</w:t>
      </w:r>
    </w:p>
    <w:p xmlns:wp14="http://schemas.microsoft.com/office/word/2010/wordml" w:rsidP="581E3CA8" w14:paraId="1C35B194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Adaptability</w:t>
      </w:r>
    </w:p>
    <w:p xmlns:wp14="http://schemas.microsoft.com/office/word/2010/wordml" w:rsidP="581E3CA8" w14:paraId="4B3A76FD" wp14:textId="77777777" wp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IT admin must have access to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modify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user permissions and disable packages.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should support updates without requiring downtime.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Future customization of lesson packages should be possible by developers.</w:t>
      </w:r>
    </w:p>
    <w:p xmlns:wp14="http://schemas.microsoft.com/office/word/2010/wordml" w:rsidP="581E3CA8" w14:paraId="59E35D42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Security</w:t>
      </w:r>
    </w:p>
    <w:p xmlns:wp14="http://schemas.microsoft.com/office/word/2010/wordml" w:rsidP="581E3CA8" w14:paraId="71912D63" wp14:textId="77777777" wp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Role-based access control for students, instructors, secretaries, and IT staff.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Secure login with password reset functionality.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Encryption of sensitive information, including payment and personal data.</w:t>
      </w:r>
    </w:p>
    <w:p xmlns:wp14="http://schemas.microsoft.com/office/word/2010/wordml" w:rsidP="581E3CA8" w14:paraId="7F95D73B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Functional Requirements</w:t>
      </w:r>
    </w:p>
    <w:p xmlns:wp14="http://schemas.microsoft.com/office/word/2010/wordml" w:rsidP="581E3CA8" w14:paraId="39DE35E4" wp14:textId="77777777" wp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The system shall allow students to register, log in, and reset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passwords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The system shall allow students to schedule, cancel, and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modify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lessons.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shall allow instructors to record driver notes and lesson times.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shall allow the admin to view and generate activity reports.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The system shall allow the secretary to schedule lessons via phone or in person.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The system shall support package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and track progress by session.</w:t>
      </w:r>
    </w:p>
    <w:p xmlns:wp14="http://schemas.microsoft.com/office/word/2010/wordml" w:rsidP="581E3CA8" w14:paraId="7A42457B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Interface</w:t>
      </w:r>
    </w:p>
    <w:p xmlns:wp14="http://schemas.microsoft.com/office/word/2010/wordml" w:rsidP="581E3CA8" w14:paraId="03BB4854" wp14:textId="77777777" wp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Interfaces needed for student, instructor, admin, and secretary roles.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Mobile-friendly, browser-based interface.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Should display progress, test scores, lesson times, and feedback.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Easy-to-navigate dashboard for scheduling and user management.</w:t>
      </w:r>
    </w:p>
    <w:p xmlns:wp14="http://schemas.microsoft.com/office/word/2010/wordml" w:rsidP="581E3CA8" w14:paraId="0D016697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Assumptions</w:t>
      </w:r>
    </w:p>
    <w:p xmlns:wp14="http://schemas.microsoft.com/office/word/2010/wordml" w:rsidP="581E3CA8" w14:paraId="160C7D6F" wp14:textId="77777777" wp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Users have internet access and basic computer literacy.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- The DMV will provide regular updates to 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sync</w:t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 xml:space="preserve"> with.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Packages can be toggled on/off but not added/removed by non-developers.</w:t>
      </w:r>
    </w:p>
    <w:p xmlns:wp14="http://schemas.microsoft.com/office/word/2010/wordml" w:rsidP="581E3CA8" w14:paraId="2BFBC3A2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Limitations</w:t>
      </w:r>
    </w:p>
    <w:p xmlns:wp14="http://schemas.microsoft.com/office/word/2010/wordml" w:rsidP="581E3CA8" w14:paraId="79F5AD53" wp14:textId="77777777" wp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Budget and time constraints limit feature scope to current requirements.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Non-developers cannot create or remove lesson packages.</w:t>
      </w:r>
      <w:r>
        <w:br/>
      </w:r>
      <w:r w:rsidRPr="581E3CA8" w:rsidR="581E3CA8">
        <w:rPr>
          <w:rFonts w:ascii="Times New Roman" w:hAnsi="Times New Roman" w:eastAsia="Times New Roman" w:cs="Times New Roman"/>
          <w:sz w:val="24"/>
          <w:szCs w:val="24"/>
        </w:rPr>
        <w:t>- Cloud hosting and third-party security measures are assumed.</w:t>
      </w:r>
    </w:p>
    <w:p xmlns:wp14="http://schemas.microsoft.com/office/word/2010/wordml" w:rsidP="581E3CA8" w14:paraId="44BB34A8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1E3CA8" w:rsidR="581E3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Gantt Chart</w:t>
      </w:r>
    </w:p>
    <w:p w:rsidR="7F457504" w:rsidRDefault="7F457504" w14:paraId="48D2BC16" w14:textId="69E29DE7">
      <w:r w:rsidR="7F457504">
        <w:drawing>
          <wp:inline wp14:editId="112F12D4" wp14:anchorId="0D4F8F6B">
            <wp:extent cx="5486400" cy="3276600"/>
            <wp:effectExtent l="0" t="0" r="0" b="0"/>
            <wp:docPr id="889524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8f723d986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44FD0E"/>
    <w:rsid w:val="0144FD0E"/>
    <w:rsid w:val="261D3143"/>
    <w:rsid w:val="30132D81"/>
    <w:rsid w:val="3F7E6F1E"/>
    <w:rsid w:val="3F7E6F1E"/>
    <w:rsid w:val="40CFFD93"/>
    <w:rsid w:val="517342D4"/>
    <w:rsid w:val="53281DEE"/>
    <w:rsid w:val="581E3CA8"/>
    <w:rsid w:val="74E75609"/>
    <w:rsid w:val="7D054F54"/>
    <w:rsid w:val="7F4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29BAB3A-DF8A-47EB-BE4D-9B97CCD62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d4a8f723d986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Martin, Connor</lastModifiedBy>
  <revision>2</revision>
  <dcterms:created xsi:type="dcterms:W3CDTF">2013-12-23T23:15:00.0000000Z</dcterms:created>
  <dcterms:modified xsi:type="dcterms:W3CDTF">2025-07-26T20:22:29.9421715Z</dcterms:modified>
  <category/>
</coreProperties>
</file>